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JavaScript ES6 Concepts</w:t>
      </w:r>
    </w:p>
    <w:p>
      <w:pPr>
        <w:pStyle w:val="Heading2"/>
      </w:pPr>
      <w:r>
        <w:t>ES6 Features (ECMAScript 2015)</w:t>
      </w:r>
    </w:p>
    <w:p>
      <w:r>
        <w:t>let and const keywords for block-scoped variable declaration.</w:t>
      </w:r>
    </w:p>
    <w:p>
      <w:r>
        <w:t>Arrow functions providing concise syntax and lexical `this` binding.</w:t>
      </w:r>
    </w:p>
    <w:p>
      <w:r>
        <w:t>Classes offering syntactic sugar over JavaScript prototypes.</w:t>
      </w:r>
    </w:p>
    <w:p>
      <w:r>
        <w:t>Template literals using backticks (`) for string interpolation.</w:t>
      </w:r>
    </w:p>
    <w:p>
      <w:r>
        <w:t>Default parameters in functions.</w:t>
      </w:r>
    </w:p>
    <w:p>
      <w:r>
        <w:t>Destructuring assignment for arrays and objects.</w:t>
      </w:r>
    </w:p>
    <w:p>
      <w:r>
        <w:t>Rest and spread operators (`...`).</w:t>
      </w:r>
    </w:p>
    <w:p>
      <w:r>
        <w:t>Modules using import and export.</w:t>
      </w:r>
    </w:p>
    <w:p>
      <w:r>
        <w:t>Promises for asynchronous programming.</w:t>
      </w:r>
    </w:p>
    <w:p>
      <w:r>
        <w:t>Enhanced object literals with shorthand and computed property names.</w:t>
      </w:r>
    </w:p>
    <w:p>
      <w:r>
        <w:t>Map and Set data structures.</w:t>
      </w:r>
    </w:p>
    <w:p>
      <w:pPr>
        <w:pStyle w:val="Heading2"/>
      </w:pPr>
      <w:r>
        <w:t>JavaScript `let`</w:t>
      </w:r>
    </w:p>
    <w:p>
      <w:r>
        <w:t>Introduced in ES6.</w:t>
      </w:r>
    </w:p>
    <w:p>
      <w:r>
        <w:t>Declares a block-scoped variable.</w:t>
      </w:r>
    </w:p>
    <w:p>
      <w:r>
        <w:t>Not hoisted like var.</w:t>
      </w:r>
    </w:p>
    <w:p>
      <w:r>
        <w:t>Prevents redeclaration in the same scope.</w:t>
      </w:r>
    </w:p>
    <w:p>
      <w:r>
        <w:t>Example:</w:t>
        <w:br/>
        <w:t>let name = "John";</w:t>
        <w:br/>
        <w:t>if (true) {</w:t>
        <w:br/>
        <w:t xml:space="preserve">  let name = "Doe";</w:t>
        <w:br/>
        <w:t xml:space="preserve">  console.log(name); // "Doe"</w:t>
        <w:br/>
        <w:t>}</w:t>
        <w:br/>
        <w:t>console.log(name); // "John"</w:t>
      </w:r>
    </w:p>
    <w:p>
      <w:pPr>
        <w:pStyle w:val="Heading2"/>
      </w:pPr>
      <w:r>
        <w:t>Difference Between `var` and `let`</w:t>
      </w:r>
    </w:p>
    <w:p>
      <w:r>
        <w:t>| Feature           | var                          | let                          |</w:t>
      </w:r>
    </w:p>
    <w:p>
      <w:r>
        <w:t>|------------------|-------------------------------|-------------------------------|</w:t>
      </w:r>
    </w:p>
    <w:p>
      <w:r>
        <w:t>| Scope            | Function-scoped               | Block-scoped                  |</w:t>
      </w:r>
    </w:p>
    <w:p>
      <w:r>
        <w:t>| Hoisting         | Yes (initialized as undefined)| Yes (but not initialized)     |</w:t>
      </w:r>
    </w:p>
    <w:p>
      <w:r>
        <w:t>| Redeclaration    | Allowed                       | Not allowed in the same scope |</w:t>
      </w:r>
    </w:p>
    <w:p>
      <w:r>
        <w:t>| Temporal Dead Zone| No                            | Yes                           |</w:t>
      </w:r>
    </w:p>
    <w:p>
      <w:pPr>
        <w:pStyle w:val="Heading2"/>
      </w:pPr>
      <w:r>
        <w:t>JavaScript `const`</w:t>
      </w:r>
    </w:p>
    <w:p>
      <w:r>
        <w:t>Declares a constant (block-scoped).</w:t>
      </w:r>
    </w:p>
    <w:p>
      <w:r>
        <w:t>Must be initialized at the time of declaration.</w:t>
      </w:r>
    </w:p>
    <w:p>
      <w:r>
        <w:t>Cannot be reassigned, but the value (like object properties) can be modified.</w:t>
      </w:r>
    </w:p>
    <w:p>
      <w:r>
        <w:t>Example:</w:t>
        <w:br/>
        <w:t>const person = { name: "Alice" };</w:t>
        <w:br/>
        <w:t>person.name = "Bob"; // Allowed</w:t>
        <w:br/>
        <w:t>// person = {}; // ❌ Error</w:t>
      </w:r>
    </w:p>
    <w:p>
      <w:pPr>
        <w:pStyle w:val="Heading2"/>
      </w:pPr>
      <w:r>
        <w:t>ES6 Class Fundamentals</w:t>
      </w:r>
    </w:p>
    <w:p>
      <w:r>
        <w:t>ES6 introduced class syntax to simplify object-oriented programming.</w:t>
      </w:r>
    </w:p>
    <w:p>
      <w:r>
        <w:t>A class defines a blueprint for objects.</w:t>
      </w:r>
    </w:p>
    <w:p>
      <w:r>
        <w:t>Example:</w:t>
        <w:br/>
        <w:t>class Animal {</w:t>
        <w:br/>
        <w:t xml:space="preserve">  constructor(name) {</w:t>
        <w:br/>
        <w:t xml:space="preserve">    this.name = name;</w:t>
        <w:br/>
        <w:t xml:space="preserve">  }</w:t>
        <w:br/>
        <w:br/>
        <w:t xml:space="preserve">  speak() {</w:t>
        <w:br/>
        <w:t xml:space="preserve">    console.log(`${this.name} makes a sound`);</w:t>
        <w:br/>
        <w:t xml:space="preserve">  }</w:t>
        <w:br/>
        <w:t>}</w:t>
      </w:r>
    </w:p>
    <w:p>
      <w:pPr>
        <w:pStyle w:val="Heading2"/>
      </w:pPr>
      <w:r>
        <w:t>ES6 Class Inheritance</w:t>
      </w:r>
    </w:p>
    <w:p>
      <w:r>
        <w:t>Use `extends` to inherit from another class.</w:t>
      </w:r>
    </w:p>
    <w:p>
      <w:r>
        <w:t>Use `super()` to call the parent class constructor.</w:t>
      </w:r>
    </w:p>
    <w:p>
      <w:r>
        <w:t>Example:</w:t>
        <w:br/>
        <w:t>class Dog extends Animal {</w:t>
        <w:br/>
        <w:t xml:space="preserve">  speak() {</w:t>
        <w:br/>
        <w:t xml:space="preserve">    console.log(`${this.name} barks`);</w:t>
        <w:br/>
        <w:t xml:space="preserve">  }</w:t>
        <w:br/>
        <w:t>}</w:t>
        <w:br/>
        <w:br/>
        <w:t>const d = new Dog("Buddy");</w:t>
        <w:br/>
        <w:t>d.speak(); // Buddy barks</w:t>
      </w:r>
    </w:p>
    <w:p>
      <w:pPr>
        <w:pStyle w:val="Heading2"/>
      </w:pPr>
      <w:r>
        <w:t>Arrow Functions</w:t>
      </w:r>
    </w:p>
    <w:p>
      <w:r>
        <w:t>Introduced in ES6 with shorter syntax.</w:t>
      </w:r>
    </w:p>
    <w:p>
      <w:r>
        <w:t>Do not bind their own `this`.</w:t>
      </w:r>
    </w:p>
    <w:p>
      <w:r>
        <w:t>Syntax:</w:t>
        <w:br/>
        <w:t>const add = (a, b) =&gt; a + b;</w:t>
        <w:br/>
        <w:t>const sayHello = () =&gt; console.log("Hello");</w:t>
      </w:r>
    </w:p>
    <w:p>
      <w:pPr>
        <w:pStyle w:val="Heading2"/>
      </w:pPr>
      <w:r>
        <w:t>Set() and Map()</w:t>
      </w:r>
    </w:p>
    <w:p>
      <w:r>
        <w:t>Set(): Collection of unique values.</w:t>
        <w:br/>
        <w:t>Example:</w:t>
        <w:br/>
        <w:t>let s = new Set([1, 2, 2, 3]);</w:t>
        <w:br/>
        <w:t>console.log(s); // Set(3) {1, 2, 3}</w:t>
      </w:r>
    </w:p>
    <w:p>
      <w:r>
        <w:t>Map(): Key-value pairs.</w:t>
        <w:br/>
        <w:t>Example:</w:t>
        <w:br/>
        <w:t>let m = new Map();</w:t>
        <w:br/>
        <w:t>m.set("name", "Alice");</w:t>
        <w:br/>
        <w:t>m.set(1, "one");</w:t>
        <w:br/>
        <w:t>console.log(m.get(1)); // "one"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