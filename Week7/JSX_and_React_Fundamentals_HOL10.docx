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JSX and React Fundamentals</w:t>
      </w:r>
    </w:p>
    <w:p>
      <w:pPr>
        <w:pStyle w:val="Heading2"/>
      </w:pPr>
      <w:r>
        <w:t>Define JSX</w:t>
      </w:r>
    </w:p>
    <w:p>
      <w:r>
        <w:t>JSX stands for JavaScript XML.</w:t>
      </w:r>
    </w:p>
    <w:p>
      <w:r>
        <w:t>It allows writing HTML elements in JavaScript and placing them in the DOM without using methods like createElement().</w:t>
      </w:r>
    </w:p>
    <w:p>
      <w:r>
        <w:t>JSX makes code easier to write and understand for building React components.</w:t>
      </w:r>
    </w:p>
    <w:p>
      <w:r>
        <w:t>Example:</w:t>
        <w:br/>
        <w:t>const element = &lt;h1&gt;Hello, world!&lt;/h1&gt;;</w:t>
      </w:r>
    </w:p>
    <w:p>
      <w:pPr>
        <w:pStyle w:val="Heading2"/>
      </w:pPr>
      <w:r>
        <w:t>Explain ECMA Script</w:t>
      </w:r>
    </w:p>
    <w:p>
      <w:r>
        <w:t>ECMAScript (often abbreviated as ES) is the standardized scripting language specification on which JavaScript is based.</w:t>
      </w:r>
    </w:p>
    <w:p>
      <w:r>
        <w:t>Each new version of ECMAScript adds new features to JavaScript.</w:t>
      </w:r>
    </w:p>
    <w:p>
      <w:r>
        <w:t>ES6 (ECMAScript 2015) introduced major features like let/const, arrow functions, classes, modules, promises, etc.</w:t>
      </w:r>
    </w:p>
    <w:p>
      <w:pPr>
        <w:pStyle w:val="Heading2"/>
      </w:pPr>
      <w:r>
        <w:t>Explain React.createElement()</w:t>
      </w:r>
    </w:p>
    <w:p>
      <w:r>
        <w:t>`React.createElement()` is a method used to create a virtual DOM element.</w:t>
      </w:r>
    </w:p>
    <w:p>
      <w:r>
        <w:t>It is the foundation of JSX behind the scenes.</w:t>
      </w:r>
    </w:p>
    <w:p>
      <w:r>
        <w:t>Syntax:</w:t>
        <w:br/>
        <w:t>React.createElement(type, [props], [...children])</w:t>
      </w:r>
    </w:p>
    <w:p>
      <w:r>
        <w:t>Example:</w:t>
        <w:br/>
        <w:t>React.createElement('h1', null, 'Hello World')</w:t>
      </w:r>
    </w:p>
    <w:p>
      <w:pPr>
        <w:pStyle w:val="Heading2"/>
      </w:pPr>
      <w:r>
        <w:t>Explain how to create React nodes with JSX</w:t>
      </w:r>
    </w:p>
    <w:p>
      <w:r>
        <w:t>React nodes can be created using JSX syntax.</w:t>
      </w:r>
    </w:p>
    <w:p>
      <w:r>
        <w:t>JSX allows you to describe what the UI should look like in a declarative way.</w:t>
      </w:r>
    </w:p>
    <w:p>
      <w:r>
        <w:t>Example:</w:t>
        <w:br/>
        <w:t>const heading = &lt;h1&gt;Welcome to React&lt;/h1&gt;;</w:t>
      </w:r>
    </w:p>
    <w:p>
      <w:pPr>
        <w:pStyle w:val="Heading2"/>
      </w:pPr>
      <w:r>
        <w:t>Define how to render JSX to DOM</w:t>
      </w:r>
    </w:p>
    <w:p>
      <w:r>
        <w:t>ReactDOM.render() is used to render JSX to the actual DOM.</w:t>
      </w:r>
    </w:p>
    <w:p>
      <w:r>
        <w:t>It takes a JSX element and a DOM node where it should be mounted.</w:t>
      </w:r>
    </w:p>
    <w:p>
      <w:r>
        <w:t>Example:</w:t>
        <w:br/>
        <w:t>ReactDOM.render(&lt;App /&gt;, document.getElementById('root'));</w:t>
      </w:r>
    </w:p>
    <w:p>
      <w:pPr>
        <w:pStyle w:val="Heading2"/>
      </w:pPr>
      <w:r>
        <w:t>Explain how to use JavaScript expressions in JSX</w:t>
      </w:r>
    </w:p>
    <w:p>
      <w:r>
        <w:t>You can use JavaScript expressions in JSX by wrapping them in curly braces `{}`.</w:t>
      </w:r>
    </w:p>
    <w:p>
      <w:r>
        <w:t>This allows dynamic values to be embedded into the UI.</w:t>
      </w:r>
    </w:p>
    <w:p>
      <w:r>
        <w:t>Example:</w:t>
        <w:br/>
        <w:t>const name = 'Alice';</w:t>
        <w:br/>
        <w:t>const greeting = &lt;h1&gt;Hello, {name}!&lt;/h1&gt;;</w:t>
      </w:r>
    </w:p>
    <w:p>
      <w:pPr>
        <w:pStyle w:val="Heading2"/>
      </w:pPr>
      <w:r>
        <w:t>Explain how to use inline CSS in JSX</w:t>
      </w:r>
    </w:p>
    <w:p>
      <w:r>
        <w:t>Inline CSS can be applied using the `style` attribute in JSX.</w:t>
      </w:r>
    </w:p>
    <w:p>
      <w:r>
        <w:t>The value must be a JavaScript object with camelCased property names.</w:t>
      </w:r>
    </w:p>
    <w:p>
      <w:r>
        <w:t>Example:</w:t>
        <w:br/>
        <w:t>const headingStyle = {</w:t>
        <w:br/>
        <w:t xml:space="preserve">  color: 'blue',</w:t>
        <w:br/>
        <w:t xml:space="preserve">  fontSize: '20px'</w:t>
        <w:br/>
        <w:t>};</w:t>
        <w:br/>
        <w:t>const element = &lt;h1 style={headingStyle}&gt;Styled Text&lt;/h1&gt;;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